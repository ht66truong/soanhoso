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Danh sách Placeholder</w:t>
      </w:r>
    </w:p>
    <w:p>
      <w:r>
        <w:t>Sao chép các placeholder dưới đây và dán vào template Word theo cú pháp {{ placeholder }}: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Placeholder</w:t>
            </w:r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4320"/>
          </w:tcPr>
          <w:p>
            <w:r>
              <w:t>{{ bang_gop_von }}</w:t>
            </w:r>
          </w:p>
        </w:tc>
        <w:tc>
          <w:tcPr>
            <w:tcW w:type="dxa" w:w="4320"/>
          </w:tcPr>
          <w:p>
            <w:r>
              <w:t>Bảng góp vốn</w:t>
            </w:r>
          </w:p>
        </w:tc>
      </w:tr>
      <w:tr>
        <w:tc>
          <w:tcPr>
            <w:tcW w:type="dxa" w:w="4320"/>
          </w:tcPr>
          <w:p>
            <w:r>
              <w:t>{{ bang_hop_thanh_vien }}</w:t>
            </w:r>
          </w:p>
        </w:tc>
        <w:tc>
          <w:tcPr>
            <w:tcW w:type="dxa" w:w="4320"/>
          </w:tcPr>
          <w:p>
            <w:r>
              <w:t>Bảng họp thành viên</w:t>
            </w:r>
          </w:p>
        </w:tc>
      </w:tr>
      <w:tr>
        <w:tc>
          <w:tcPr>
            <w:tcW w:type="dxa" w:w="4320"/>
          </w:tcPr>
          <w:p>
            <w:r>
              <w:t>{{ bang_nganh_bo_sung }}</w:t>
            </w:r>
          </w:p>
        </w:tc>
        <w:tc>
          <w:tcPr>
            <w:tcW w:type="dxa" w:w="4320"/>
          </w:tcPr>
          <w:p>
            <w:r>
              <w:t>Bảng danh sách ngành bổ sung</w:t>
            </w:r>
          </w:p>
        </w:tc>
      </w:tr>
      <w:tr>
        <w:tc>
          <w:tcPr>
            <w:tcW w:type="dxa" w:w="4320"/>
          </w:tcPr>
          <w:p>
            <w:r>
              <w:t>{{ bang_nganh_dieu_chinh }}</w:t>
            </w:r>
          </w:p>
        </w:tc>
        <w:tc>
          <w:tcPr>
            <w:tcW w:type="dxa" w:w="4320"/>
          </w:tcPr>
          <w:p>
            <w:r>
              <w:t>Bảng danh sách ngành điều chỉnh</w:t>
            </w:r>
          </w:p>
        </w:tc>
      </w:tr>
      <w:tr>
        <w:tc>
          <w:tcPr>
            <w:tcW w:type="dxa" w:w="4320"/>
          </w:tcPr>
          <w:p>
            <w:r>
              <w:t>{{ bang_nganh_giam }}</w:t>
            </w:r>
          </w:p>
        </w:tc>
        <w:tc>
          <w:tcPr>
            <w:tcW w:type="dxa" w:w="4320"/>
          </w:tcPr>
          <w:p>
            <w:r>
              <w:t>Bảng danh sách ngành giảm</w:t>
            </w:r>
          </w:p>
        </w:tc>
      </w:tr>
      <w:tr>
        <w:tc>
          <w:tcPr>
            <w:tcW w:type="dxa" w:w="4320"/>
          </w:tcPr>
          <w:p>
            <w:r>
              <w:t>{{ bang_nganh_nghe }}</w:t>
            </w:r>
          </w:p>
        </w:tc>
        <w:tc>
          <w:tcPr>
            <w:tcW w:type="dxa" w:w="4320"/>
          </w:tcPr>
          <w:p>
            <w:r>
              <w:t>Bảng danh sách ngành nghề</w:t>
            </w:r>
          </w:p>
        </w:tc>
      </w:tr>
      <w:tr>
        <w:tc>
          <w:tcPr>
            <w:tcW w:type="dxa" w:w="4320"/>
          </w:tcPr>
          <w:p>
            <w:r>
              <w:t>{{ bang_thanh_vien }}</w:t>
            </w:r>
          </w:p>
        </w:tc>
        <w:tc>
          <w:tcPr>
            <w:tcW w:type="dxa" w:w="4320"/>
          </w:tcPr>
          <w:p>
            <w:r>
              <w:t>Bảng thông tin thành viên</w:t>
            </w:r>
          </w:p>
        </w:tc>
      </w:tr>
      <w:tr>
        <w:tc>
          <w:tcPr>
            <w:tcW w:type="dxa" w:w="4320"/>
          </w:tcPr>
          <w:p>
            <w:r>
              <w:t>{{ bang_thay_doi_thong_tin_thanh_vien }}</w:t>
            </w:r>
          </w:p>
        </w:tc>
        <w:tc>
          <w:tcPr>
            <w:tcW w:type="dxa" w:w="4320"/>
          </w:tcPr>
          <w:p>
            <w:r>
              <w:t>Bảng thay đổi thông tin thành viên</w:t>
            </w:r>
          </w:p>
        </w:tc>
      </w:tr>
      <w:tr>
        <w:tc>
          <w:tcPr>
            <w:tcW w:type="dxa" w:w="4320"/>
          </w:tcPr>
          <w:p>
            <w:r>
              <w:t>{{ dan_toc }}</w:t>
            </w:r>
          </w:p>
        </w:tc>
        <w:tc>
          <w:tcPr>
            <w:tcW w:type="dxa" w:w="4320"/>
          </w:tcPr>
          <w:p>
            <w:r>
              <w:t>dân_tộc</w:t>
            </w:r>
          </w:p>
        </w:tc>
      </w:tr>
      <w:tr>
        <w:tc>
          <w:tcPr>
            <w:tcW w:type="dxa" w:w="4320"/>
          </w:tcPr>
          <w:p>
            <w:r>
              <w:t>{{ danh_sach_thanh_vien }}</w:t>
            </w:r>
          </w:p>
        </w:tc>
        <w:tc>
          <w:tcPr>
            <w:tcW w:type="dxa" w:w="4320"/>
          </w:tcPr>
          <w:p>
            <w:r>
              <w:t>Danh sách thành viên</w:t>
            </w:r>
          </w:p>
        </w:tc>
      </w:tr>
      <w:tr>
        <w:tc>
          <w:tcPr>
            <w:tcW w:type="dxa" w:w="4320"/>
          </w:tcPr>
          <w:p>
            <w:r>
              <w:t>{{ dia_chi_lien_lac }}</w:t>
            </w:r>
          </w:p>
        </w:tc>
        <w:tc>
          <w:tcPr>
            <w:tcW w:type="dxa" w:w="4320"/>
          </w:tcPr>
          <w:p>
            <w:r>
              <w:t>địa_chỉ_liên_lạc</w:t>
            </w:r>
          </w:p>
        </w:tc>
      </w:tr>
      <w:tr>
        <w:tc>
          <w:tcPr>
            <w:tcW w:type="dxa" w:w="4320"/>
          </w:tcPr>
          <w:p>
            <w:r>
              <w:t>{{ dia_chi_lien_lac_uq }}</w:t>
            </w:r>
          </w:p>
        </w:tc>
        <w:tc>
          <w:tcPr>
            <w:tcW w:type="dxa" w:w="4320"/>
          </w:tcPr>
          <w:p>
            <w:r>
              <w:t>địa_chỉ_liên_lạc_uq</w:t>
            </w:r>
          </w:p>
        </w:tc>
      </w:tr>
      <w:tr>
        <w:tc>
          <w:tcPr>
            <w:tcW w:type="dxa" w:w="4320"/>
          </w:tcPr>
          <w:p>
            <w:r>
              <w:t>{{ dia_chi_thuong_tru }}</w:t>
            </w:r>
          </w:p>
        </w:tc>
        <w:tc>
          <w:tcPr>
            <w:tcW w:type="dxa" w:w="4320"/>
          </w:tcPr>
          <w:p>
            <w:r>
              <w:t>địa_chỉ_thường_trú</w:t>
            </w:r>
          </w:p>
        </w:tc>
      </w:tr>
      <w:tr>
        <w:tc>
          <w:tcPr>
            <w:tcW w:type="dxa" w:w="4320"/>
          </w:tcPr>
          <w:p>
            <w:r>
              <w:t>{{ email_uq }}</w:t>
            </w:r>
          </w:p>
        </w:tc>
        <w:tc>
          <w:tcPr>
            <w:tcW w:type="dxa" w:w="4320"/>
          </w:tcPr>
          <w:p>
            <w:r>
              <w:t>email_uq</w:t>
            </w:r>
          </w:p>
        </w:tc>
      </w:tr>
      <w:tr>
        <w:tc>
          <w:tcPr>
            <w:tcW w:type="dxa" w:w="4320"/>
          </w:tcPr>
          <w:p>
            <w:r>
              <w:t>{{ gioi_tinh }}</w:t>
            </w:r>
          </w:p>
        </w:tc>
        <w:tc>
          <w:tcPr>
            <w:tcW w:type="dxa" w:w="4320"/>
          </w:tcPr>
          <w:p>
            <w:r>
              <w:t>giới_tính</w:t>
            </w:r>
          </w:p>
        </w:tc>
      </w:tr>
      <w:tr>
        <w:tc>
          <w:tcPr>
            <w:tcW w:type="dxa" w:w="4320"/>
          </w:tcPr>
          <w:p>
            <w:r>
              <w:t>{{ gioi_tinh_uq }}</w:t>
            </w:r>
          </w:p>
        </w:tc>
        <w:tc>
          <w:tcPr>
            <w:tcW w:type="dxa" w:w="4320"/>
          </w:tcPr>
          <w:p>
            <w:r>
              <w:t>giới_tính_uq</w:t>
            </w:r>
          </w:p>
        </w:tc>
      </w:tr>
      <w:tr>
        <w:tc>
          <w:tcPr>
            <w:tcW w:type="dxa" w:w="4320"/>
          </w:tcPr>
          <w:p>
            <w:r>
              <w:t>{{ ho_ten }}</w:t>
            </w:r>
          </w:p>
        </w:tc>
        <w:tc>
          <w:tcPr>
            <w:tcW w:type="dxa" w:w="4320"/>
          </w:tcPr>
          <w:p>
            <w:r>
              <w:t>họ_tên</w:t>
            </w:r>
          </w:p>
        </w:tc>
      </w:tr>
      <w:tr>
        <w:tc>
          <w:tcPr>
            <w:tcW w:type="dxa" w:w="4320"/>
          </w:tcPr>
          <w:p>
            <w:r>
              <w:t>{{ ho_ten_uq }}</w:t>
            </w:r>
          </w:p>
        </w:tc>
        <w:tc>
          <w:tcPr>
            <w:tcW w:type="dxa" w:w="4320"/>
          </w:tcPr>
          <w:p>
            <w:r>
              <w:t>họ_tên_uq</w:t>
            </w:r>
          </w:p>
        </w:tc>
      </w:tr>
      <w:tr>
        <w:tc>
          <w:tcPr>
            <w:tcW w:type="dxa" w:w="4320"/>
          </w:tcPr>
          <w:p>
            <w:r>
              <w:t>{{ ma_so_doanh_nghiep }}</w:t>
            </w:r>
          </w:p>
        </w:tc>
        <w:tc>
          <w:tcPr>
            <w:tcW w:type="dxa" w:w="4320"/>
          </w:tcPr>
          <w:p>
            <w:r>
              <w:t>mã_số_doanh_nghiệp</w:t>
            </w:r>
          </w:p>
        </w:tc>
      </w:tr>
      <w:tr>
        <w:tc>
          <w:tcPr>
            <w:tcW w:type="dxa" w:w="4320"/>
          </w:tcPr>
          <w:p>
            <w:r>
              <w:t>{{ ngay_cap }}</w:t>
            </w:r>
          </w:p>
        </w:tc>
        <w:tc>
          <w:tcPr>
            <w:tcW w:type="dxa" w:w="4320"/>
          </w:tcPr>
          <w:p>
            <w:r>
              <w:t>ngày_cấp</w:t>
            </w:r>
          </w:p>
        </w:tc>
      </w:tr>
      <w:tr>
        <w:tc>
          <w:tcPr>
            <w:tcW w:type="dxa" w:w="4320"/>
          </w:tcPr>
          <w:p>
            <w:r>
              <w:t>{{ ngay_cap_mst }}</w:t>
            </w:r>
          </w:p>
        </w:tc>
        <w:tc>
          <w:tcPr>
            <w:tcW w:type="dxa" w:w="4320"/>
          </w:tcPr>
          <w:p>
            <w:r>
              <w:t>ngày_cấp_mst</w:t>
            </w:r>
          </w:p>
        </w:tc>
      </w:tr>
      <w:tr>
        <w:tc>
          <w:tcPr>
            <w:tcW w:type="dxa" w:w="4320"/>
          </w:tcPr>
          <w:p>
            <w:r>
              <w:t>{{ ngay_cap_uq }}</w:t>
            </w:r>
          </w:p>
        </w:tc>
        <w:tc>
          <w:tcPr>
            <w:tcW w:type="dxa" w:w="4320"/>
          </w:tcPr>
          <w:p>
            <w:r>
              <w:t>ngày_cấp_uq</w:t>
            </w:r>
          </w:p>
        </w:tc>
      </w:tr>
      <w:tr>
        <w:tc>
          <w:tcPr>
            <w:tcW w:type="dxa" w:w="4320"/>
          </w:tcPr>
          <w:p>
            <w:r>
              <w:t>{{ ngay_het_han }}</w:t>
            </w:r>
          </w:p>
        </w:tc>
        <w:tc>
          <w:tcPr>
            <w:tcW w:type="dxa" w:w="4320"/>
          </w:tcPr>
          <w:p>
            <w:r>
              <w:t>ngày_hết_hạn</w:t>
            </w:r>
          </w:p>
        </w:tc>
      </w:tr>
      <w:tr>
        <w:tc>
          <w:tcPr>
            <w:tcW w:type="dxa" w:w="4320"/>
          </w:tcPr>
          <w:p>
            <w:r>
              <w:t>{{ ngay_sinh }}</w:t>
            </w:r>
          </w:p>
        </w:tc>
        <w:tc>
          <w:tcPr>
            <w:tcW w:type="dxa" w:w="4320"/>
          </w:tcPr>
          <w:p>
            <w:r>
              <w:t>ngày_sinh</w:t>
            </w:r>
          </w:p>
        </w:tc>
      </w:tr>
      <w:tr>
        <w:tc>
          <w:tcPr>
            <w:tcW w:type="dxa" w:w="4320"/>
          </w:tcPr>
          <w:p>
            <w:r>
              <w:t>{{ ngay_sinh_uq }}</w:t>
            </w:r>
          </w:p>
        </w:tc>
        <w:tc>
          <w:tcPr>
            <w:tcW w:type="dxa" w:w="4320"/>
          </w:tcPr>
          <w:p>
            <w:r>
              <w:t>ngày_sinh_uq</w:t>
            </w:r>
          </w:p>
        </w:tc>
      </w:tr>
      <w:tr>
        <w:tc>
          <w:tcPr>
            <w:tcW w:type="dxa" w:w="4320"/>
          </w:tcPr>
          <w:p>
            <w:r>
              <w:t>{{ ngay_thang_nam }}</w:t>
            </w:r>
          </w:p>
        </w:tc>
        <w:tc>
          <w:tcPr>
            <w:tcW w:type="dxa" w:w="4320"/>
          </w:tcPr>
          <w:p>
            <w:r>
              <w:t>Ngày tháng năm tự động</w:t>
            </w:r>
          </w:p>
        </w:tc>
      </w:tr>
      <w:tr>
        <w:tc>
          <w:tcPr>
            <w:tcW w:type="dxa" w:w="4320"/>
          </w:tcPr>
          <w:p>
            <w:r>
              <w:t>{{ noi_cap }}</w:t>
            </w:r>
          </w:p>
        </w:tc>
        <w:tc>
          <w:tcPr>
            <w:tcW w:type="dxa" w:w="4320"/>
          </w:tcPr>
          <w:p>
            <w:r>
              <w:t>nơi_cấp</w:t>
            </w:r>
          </w:p>
        </w:tc>
      </w:tr>
      <w:tr>
        <w:tc>
          <w:tcPr>
            <w:tcW w:type="dxa" w:w="4320"/>
          </w:tcPr>
          <w:p>
            <w:r>
              <w:t>{{ noi_cap_uq }}</w:t>
            </w:r>
          </w:p>
        </w:tc>
        <w:tc>
          <w:tcPr>
            <w:tcW w:type="dxa" w:w="4320"/>
          </w:tcPr>
          <w:p>
            <w:r>
              <w:t>nơi_cấp_uq</w:t>
            </w:r>
          </w:p>
        </w:tc>
      </w:tr>
      <w:tr>
        <w:tc>
          <w:tcPr>
            <w:tcW w:type="dxa" w:w="4320"/>
          </w:tcPr>
          <w:p>
            <w:r>
              <w:t>{{ quan_huyen }}</w:t>
            </w:r>
          </w:p>
        </w:tc>
        <w:tc>
          <w:tcPr>
            <w:tcW w:type="dxa" w:w="4320"/>
          </w:tcPr>
          <w:p>
            <w:r>
              <w:t>quận_huyện</w:t>
            </w:r>
          </w:p>
        </w:tc>
      </w:tr>
      <w:tr>
        <w:tc>
          <w:tcPr>
            <w:tcW w:type="dxa" w:w="4320"/>
          </w:tcPr>
          <w:p>
            <w:r>
              <w:t>{{ quoc_tich }}</w:t>
            </w:r>
          </w:p>
        </w:tc>
        <w:tc>
          <w:tcPr>
            <w:tcW w:type="dxa" w:w="4320"/>
          </w:tcPr>
          <w:p>
            <w:r>
              <w:t>quốc_tịch</w:t>
            </w:r>
          </w:p>
        </w:tc>
      </w:tr>
      <w:tr>
        <w:tc>
          <w:tcPr>
            <w:tcW w:type="dxa" w:w="4320"/>
          </w:tcPr>
          <w:p>
            <w:r>
              <w:t>{{ sdt_uq }}</w:t>
            </w:r>
          </w:p>
        </w:tc>
        <w:tc>
          <w:tcPr>
            <w:tcW w:type="dxa" w:w="4320"/>
          </w:tcPr>
          <w:p>
            <w:r>
              <w:t>sdt_uq</w:t>
            </w:r>
          </w:p>
        </w:tc>
      </w:tr>
      <w:tr>
        <w:tc>
          <w:tcPr>
            <w:tcW w:type="dxa" w:w="4320"/>
          </w:tcPr>
          <w:p>
            <w:r>
              <w:t>{{ so_cccd }}</w:t>
            </w:r>
          </w:p>
        </w:tc>
        <w:tc>
          <w:tcPr>
            <w:tcW w:type="dxa" w:w="4320"/>
          </w:tcPr>
          <w:p>
            <w:r>
              <w:t>số_cccd</w:t>
            </w:r>
          </w:p>
        </w:tc>
      </w:tr>
      <w:tr>
        <w:tc>
          <w:tcPr>
            <w:tcW w:type="dxa" w:w="4320"/>
          </w:tcPr>
          <w:p>
            <w:r>
              <w:t>{{ so_cccd_uq }}</w:t>
            </w:r>
          </w:p>
        </w:tc>
        <w:tc>
          <w:tcPr>
            <w:tcW w:type="dxa" w:w="4320"/>
          </w:tcPr>
          <w:p>
            <w:r>
              <w:t>số_cccd_uq</w:t>
            </w:r>
          </w:p>
        </w:tc>
      </w:tr>
      <w:tr>
        <w:tc>
          <w:tcPr>
            <w:tcW w:type="dxa" w:w="4320"/>
          </w:tcPr>
          <w:p>
            <w:r>
              <w:t>{{ so_dien_thoai }}</w:t>
            </w:r>
          </w:p>
        </w:tc>
        <w:tc>
          <w:tcPr>
            <w:tcW w:type="dxa" w:w="4320"/>
          </w:tcPr>
          <w:p>
            <w:r>
              <w:t>số_điện_thoại</w:t>
            </w:r>
          </w:p>
        </w:tc>
      </w:tr>
      <w:tr>
        <w:tc>
          <w:tcPr>
            <w:tcW w:type="dxa" w:w="4320"/>
          </w:tcPr>
          <w:p>
            <w:r>
              <w:t>{{ so_nha_ten_duong }}</w:t>
            </w:r>
          </w:p>
        </w:tc>
        <w:tc>
          <w:tcPr>
            <w:tcW w:type="dxa" w:w="4320"/>
          </w:tcPr>
          <w:p>
            <w:r>
              <w:t>số_nhà_tên_đường</w:t>
            </w:r>
          </w:p>
        </w:tc>
      </w:tr>
      <w:tr>
        <w:tc>
          <w:tcPr>
            <w:tcW w:type="dxa" w:w="4320"/>
          </w:tcPr>
          <w:p>
            <w:r>
              <w:t>{{ so_thanh_vien }}</w:t>
            </w:r>
          </w:p>
        </w:tc>
        <w:tc>
          <w:tcPr>
            <w:tcW w:type="dxa" w:w="4320"/>
          </w:tcPr>
          <w:p>
            <w:r>
              <w:t>Số lượng thành viên</w:t>
            </w:r>
          </w:p>
        </w:tc>
      </w:tr>
      <w:tr>
        <w:tc>
          <w:tcPr>
            <w:tcW w:type="dxa" w:w="4320"/>
          </w:tcPr>
          <w:p>
            <w:r>
              <w:t>{{ sort_ngay_thang_nam }}</w:t>
            </w:r>
          </w:p>
        </w:tc>
        <w:tc>
          <w:tcPr>
            <w:tcW w:type="dxa" w:w="4320"/>
          </w:tcPr>
          <w:p>
            <w:r>
              <w:t>Ngày tháng năm dạng DD/MM/YYYY</w:t>
            </w:r>
          </w:p>
        </w:tc>
      </w:tr>
      <w:tr>
        <w:tc>
          <w:tcPr>
            <w:tcW w:type="dxa" w:w="4320"/>
          </w:tcPr>
          <w:p>
            <w:r>
              <w:t>{{ ten_doanh_nghiep }}</w:t>
            </w:r>
          </w:p>
        </w:tc>
        <w:tc>
          <w:tcPr>
            <w:tcW w:type="dxa" w:w="4320"/>
          </w:tcPr>
          <w:p>
            <w:r>
              <w:t>tên_doanh_nghiệp</w:t>
            </w:r>
          </w:p>
        </w:tc>
      </w:tr>
      <w:tr>
        <w:tc>
          <w:tcPr>
            <w:tcW w:type="dxa" w:w="4320"/>
          </w:tcPr>
          <w:p>
            <w:r>
              <w:t>{{ ten_nuoc_ngoai }}</w:t>
            </w:r>
          </w:p>
        </w:tc>
        <w:tc>
          <w:tcPr>
            <w:tcW w:type="dxa" w:w="4320"/>
          </w:tcPr>
          <w:p>
            <w:r>
              <w:t>tên_nước_ngoài</w:t>
            </w:r>
          </w:p>
        </w:tc>
      </w:tr>
      <w:tr>
        <w:tc>
          <w:tcPr>
            <w:tcW w:type="dxa" w:w="4320"/>
          </w:tcPr>
          <w:p>
            <w:r>
              <w:t>{{ ten_viet_tat }}</w:t>
            </w:r>
          </w:p>
        </w:tc>
        <w:tc>
          <w:tcPr>
            <w:tcW w:type="dxa" w:w="4320"/>
          </w:tcPr>
          <w:p>
            <w:r>
              <w:t>tên_viết_tắt</w:t>
            </w:r>
          </w:p>
        </w:tc>
      </w:tr>
      <w:tr>
        <w:tc>
          <w:tcPr>
            <w:tcW w:type="dxa" w:w="4320"/>
          </w:tcPr>
          <w:p>
            <w:r>
              <w:t>{{ tinh_thanh_pho }}</w:t>
            </w:r>
          </w:p>
        </w:tc>
        <w:tc>
          <w:tcPr>
            <w:tcW w:type="dxa" w:w="4320"/>
          </w:tcPr>
          <w:p>
            <w:r>
              <w:t>tỉnh_thành_phố</w:t>
            </w:r>
          </w:p>
        </w:tc>
      </w:tr>
      <w:tr>
        <w:tc>
          <w:tcPr>
            <w:tcW w:type="dxa" w:w="4320"/>
          </w:tcPr>
          <w:p>
            <w:r>
              <w:t>{{ von_dieu_le }}</w:t>
            </w:r>
          </w:p>
        </w:tc>
        <w:tc>
          <w:tcPr>
            <w:tcW w:type="dxa" w:w="4320"/>
          </w:tcPr>
          <w:p>
            <w:r>
              <w:t>vốn_điều_lệ</w:t>
            </w:r>
          </w:p>
        </w:tc>
      </w:tr>
      <w:tr>
        <w:tc>
          <w:tcPr>
            <w:tcW w:type="dxa" w:w="4320"/>
          </w:tcPr>
          <w:p>
            <w:r>
              <w:t>{{ xa_phuong }}</w:t>
            </w:r>
          </w:p>
        </w:tc>
        <w:tc>
          <w:tcPr>
            <w:tcW w:type="dxa" w:w="4320"/>
          </w:tcPr>
          <w:p>
            <w:r>
              <w:t>xã_phường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